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434B" w:rsidRPr="00FD616F" w:rsidRDefault="00BB3CEB" w:rsidP="00BB3CEB">
      <w:pPr>
        <w:pStyle w:val="Heading4"/>
        <w:spacing w:before="0"/>
        <w:ind w:left="720"/>
        <w:rPr>
          <w:rFonts w:ascii="Times New Roman" w:hAnsi="Times New Roman" w:cs="Times New Roman"/>
          <w:b w:val="0"/>
          <w:bCs w:val="0"/>
          <w:color w:val="auto"/>
          <w:sz w:val="24"/>
          <w:szCs w:val="24"/>
        </w:rPr>
      </w:pPr>
      <w:r w:rsidRPr="00BB3CEB">
        <w:rPr>
          <w:rFonts w:ascii="Times New Roman" w:hAnsi="Times New Roman" w:cs="Times New Roman"/>
          <w:noProof/>
          <w:color w:val="auto"/>
          <w:sz w:val="28"/>
          <w:szCs w:val="28"/>
        </w:rPr>
        <w:drawing>
          <wp:anchor distT="0" distB="0" distL="114300" distR="114300" simplePos="0" relativeHeight="251660288" behindDoc="1" locked="0" layoutInCell="1" allowOverlap="1" wp14:anchorId="419763AD">
            <wp:simplePos x="0" y="0"/>
            <wp:positionH relativeFrom="column">
              <wp:posOffset>-33020</wp:posOffset>
            </wp:positionH>
            <wp:positionV relativeFrom="paragraph">
              <wp:posOffset>635</wp:posOffset>
            </wp:positionV>
            <wp:extent cx="450000" cy="450000"/>
            <wp:effectExtent l="0" t="0" r="0" b="0"/>
            <wp:wrapNone/>
            <wp:docPr id="1825149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149385" name="Picture 1825149385"/>
                    <pic:cNvPicPr/>
                  </pic:nvPicPr>
                  <pic:blipFill>
                    <a:blip r:embed="rId6"/>
                    <a:stretch>
                      <a:fillRect/>
                    </a:stretch>
                  </pic:blipFill>
                  <pic:spPr>
                    <a:xfrm flipH="1">
                      <a:off x="0" y="0"/>
                      <a:ext cx="450000" cy="450000"/>
                    </a:xfrm>
                    <a:prstGeom prst="rect">
                      <a:avLst/>
                    </a:prstGeom>
                  </pic:spPr>
                </pic:pic>
              </a:graphicData>
            </a:graphic>
            <wp14:sizeRelH relativeFrom="page">
              <wp14:pctWidth>0</wp14:pctWidth>
            </wp14:sizeRelH>
            <wp14:sizeRelV relativeFrom="page">
              <wp14:pctHeight>0</wp14:pctHeight>
            </wp14:sizeRelV>
          </wp:anchor>
        </w:drawing>
      </w:r>
      <w:r w:rsidRPr="00BB3CEB">
        <w:rPr>
          <w:rFonts w:ascii="Times New Roman" w:hAnsi="Times New Roman" w:cs="Times New Roman"/>
          <w:color w:val="auto"/>
          <w:sz w:val="28"/>
          <w:szCs w:val="28"/>
        </w:rPr>
        <w:t>T</w:t>
      </w:r>
      <w:r w:rsidRPr="00FD616F">
        <w:rPr>
          <w:rFonts w:ascii="Times New Roman" w:hAnsi="Times New Roman" w:cs="Times New Roman"/>
          <w:color w:val="auto"/>
          <w:sz w:val="28"/>
          <w:szCs w:val="28"/>
        </w:rPr>
        <w:t>RƯỜNG ĐẠI HỌC KHOA HỌC, ĐẠI HỌC HUẾ</w:t>
      </w:r>
      <w:r w:rsidRPr="00FD616F">
        <w:rPr>
          <w:rFonts w:ascii="Times New Roman" w:hAnsi="Times New Roman" w:cs="Times New Roman"/>
          <w:color w:val="auto"/>
          <w:sz w:val="24"/>
          <w:szCs w:val="24"/>
        </w:rPr>
        <w:tab/>
      </w:r>
      <w:r w:rsidRPr="00FD616F">
        <w:rPr>
          <w:rFonts w:ascii="Times New Roman" w:hAnsi="Times New Roman" w:cs="Times New Roman"/>
          <w:color w:val="auto"/>
          <w:sz w:val="24"/>
          <w:szCs w:val="24"/>
        </w:rPr>
        <w:tab/>
      </w:r>
      <w:r w:rsidR="00950B92">
        <w:rPr>
          <w:rFonts w:ascii="Times New Roman" w:hAnsi="Times New Roman" w:cs="Times New Roman"/>
          <w:b w:val="0"/>
          <w:bCs w:val="0"/>
          <w:color w:val="auto"/>
          <w:sz w:val="20"/>
          <w:szCs w:val="20"/>
        </w:rPr>
        <w:t>19</w:t>
      </w:r>
      <w:r w:rsidRPr="00FD616F">
        <w:rPr>
          <w:rFonts w:ascii="Times New Roman" w:hAnsi="Times New Roman" w:cs="Times New Roman"/>
          <w:b w:val="0"/>
          <w:bCs w:val="0"/>
          <w:color w:val="auto"/>
          <w:sz w:val="20"/>
          <w:szCs w:val="20"/>
        </w:rPr>
        <w:t>/08/2024</w:t>
      </w:r>
    </w:p>
    <w:p w:rsidR="008B434B" w:rsidRPr="00FD616F" w:rsidRDefault="00000000" w:rsidP="00BB3CEB">
      <w:pPr>
        <w:pStyle w:val="Heading2"/>
        <w:spacing w:before="0"/>
        <w:ind w:left="720" w:firstLine="720"/>
        <w:rPr>
          <w:rFonts w:ascii="Times New Roman" w:hAnsi="Times New Roman" w:cs="Times New Roman"/>
          <w:color w:val="auto"/>
          <w:sz w:val="24"/>
          <w:szCs w:val="24"/>
        </w:rPr>
      </w:pPr>
      <w:r w:rsidRPr="00FD616F">
        <w:rPr>
          <w:rFonts w:ascii="Times New Roman" w:hAnsi="Times New Roman" w:cs="Times New Roman"/>
          <w:color w:val="auto"/>
          <w:sz w:val="24"/>
          <w:szCs w:val="24"/>
        </w:rPr>
        <w:t>CLB HỖ TRỢ LẬP TRÌNH (SPIT)</w:t>
      </w:r>
    </w:p>
    <w:p w:rsidR="00BB3CEB" w:rsidRPr="00FD616F" w:rsidRDefault="006808A8" w:rsidP="00BB3CEB">
      <w:r w:rsidRPr="00FD616F">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972056</wp:posOffset>
                </wp:positionH>
                <wp:positionV relativeFrom="paragraph">
                  <wp:posOffset>8255</wp:posOffset>
                </wp:positionV>
                <wp:extent cx="2160000" cy="0"/>
                <wp:effectExtent l="0" t="0" r="12065" b="12700"/>
                <wp:wrapNone/>
                <wp:docPr id="592594167" name="Straight Connector 2"/>
                <wp:cNvGraphicFramePr/>
                <a:graphic xmlns:a="http://schemas.openxmlformats.org/drawingml/2006/main">
                  <a:graphicData uri="http://schemas.microsoft.com/office/word/2010/wordprocessingShape">
                    <wps:wsp>
                      <wps:cNvCnPr/>
                      <wps:spPr>
                        <a:xfrm>
                          <a:off x="0" y="0"/>
                          <a:ext cx="21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9C891D"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5pt,.65pt" to="246.65pt,.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WYd3lwEAAIgDAAAOAAAAZHJzL2Uyb0RvYy54bWysU02P0zAQvSPxHyzfaZIeVihquoddwQXB&#13;&#10;io8f4HXGjYXtscamSf89Y7dNESCEEDk4dvzem3kzk9394p04AiWLYZDdppUCgsbRhsMgv3x+8+q1&#13;&#10;FCmrMCqHAQZ5giTv9y9f7ObYwxYndCOQYJGQ+jkOcso59k2T9ARepQ1GCHxpkLzKfKRDM5KaWd27&#13;&#10;Ztu2d82MNEZCDSnx18fzpdxXfWNA5w/GJMjCDZJzy3Wluj6XtdnvVH8gFSerL2mof8jCKxs46Cr1&#13;&#10;qLIS38j+IuWtJkxo8kajb9AYq6F6YDdd+5ObT5OKUL1wcVJcy5T+n6x+f3wIT8RlmGPqU3yi4mIx&#13;&#10;5Mub8xNLLdZpLRYsWWj+uO3uWn6k0Ne75kaMlPJbQC/KZpDOhuJD9er4LmUOxtArhA+30HWXTw4K&#13;&#10;2IWPYIQdOVhX2XUq4MGROCru5/i1K/1jrYosFGOdW0ntn0kXbKFBnZS/Ja7oGhFDXoneBqTfRc3L&#13;&#10;NVVzxl9dn70W2884nmojajm43dXZZTTLPP14rvTbD7T/DgAA//8DAFBLAwQUAAYACAAAACEAz8br&#13;&#10;/t8AAAAMAQAADwAAAGRycy9kb3ducmV2LnhtbExPQU7DMBC8I/EHa5G4UacNtCWNU1UUTnAIgQNH&#13;&#10;N16SqPE6it0k8HoWLvSymtHszs6k28m2YsDeN44UzGcRCKTSmYYqBe9vTzdrED5oMrp1hAq+0MM2&#13;&#10;u7xIdWLcSK84FKESbEI+0QrqELpESl/WaLWfuQ6JtU/XWx2Y9pU0vR7Z3LZyEUVLaXVD/KHWHT7U&#13;&#10;WB6Lk1Wwenwu8m7cv3znciXzfHBhffxQ6vpq2m947DYgAk7h/wJ+O3B+yDjYwZ3IeNEyv4vnvMog&#13;&#10;BsH67X3M4PDHZZbK8xLZDwAAAP//AwBQSwECLQAUAAYACAAAACEAtoM4kv4AAADhAQAAEwAAAAAA&#13;&#10;AAAAAAAAAAAAAAAAW0NvbnRlbnRfVHlwZXNdLnhtbFBLAQItABQABgAIAAAAIQA4/SH/1gAAAJQB&#13;&#10;AAALAAAAAAAAAAAAAAAAAC8BAABfcmVscy8ucmVsc1BLAQItABQABgAIAAAAIQC4WYd3lwEAAIgD&#13;&#10;AAAOAAAAAAAAAAAAAAAAAC4CAABkcnMvZTJvRG9jLnhtbFBLAQItABQABgAIAAAAIQDPxuv+3wAA&#13;&#10;AAwBAAAPAAAAAAAAAAAAAAAAAPEDAABkcnMvZG93bnJldi54bWxQSwUGAAAAAAQABADzAAAA/QQA&#13;&#10;AAAA&#13;&#10;" strokecolor="black [3040]"/>
            </w:pict>
          </mc:Fallback>
        </mc:AlternateContent>
      </w:r>
    </w:p>
    <w:p w:rsidR="00FD616F" w:rsidRPr="00FD616F" w:rsidRDefault="00FD616F" w:rsidP="00FD616F">
      <w:pPr>
        <w:pStyle w:val="Heading4"/>
        <w:shd w:val="clear" w:color="auto" w:fill="FFFFFF"/>
        <w:spacing w:before="0" w:after="480"/>
        <w:jc w:val="center"/>
        <w:rPr>
          <w:rFonts w:ascii="Times New Roman" w:hAnsi="Times New Roman" w:cs="Times New Roman"/>
          <w:b w:val="0"/>
          <w:bCs w:val="0"/>
          <w:i w:val="0"/>
          <w:iCs w:val="0"/>
          <w:color w:val="auto"/>
          <w:sz w:val="26"/>
          <w:szCs w:val="26"/>
        </w:rPr>
      </w:pPr>
      <w:proofErr w:type="spellStart"/>
      <w:r w:rsidRPr="00FD616F">
        <w:rPr>
          <w:rFonts w:ascii="Times New Roman" w:hAnsi="Times New Roman" w:cs="Times New Roman"/>
          <w:i w:val="0"/>
          <w:iCs w:val="0"/>
          <w:color w:val="auto"/>
          <w:sz w:val="26"/>
          <w:szCs w:val="26"/>
        </w:rPr>
        <w:t>Sinh</w:t>
      </w:r>
      <w:proofErr w:type="spellEnd"/>
      <w:r w:rsidRPr="00FD616F">
        <w:rPr>
          <w:rFonts w:ascii="Times New Roman" w:hAnsi="Times New Roman" w:cs="Times New Roman"/>
          <w:i w:val="0"/>
          <w:iCs w:val="0"/>
          <w:color w:val="auto"/>
          <w:sz w:val="26"/>
          <w:szCs w:val="26"/>
        </w:rPr>
        <w:t xml:space="preserve"> </w:t>
      </w:r>
      <w:proofErr w:type="spellStart"/>
      <w:r w:rsidRPr="00FD616F">
        <w:rPr>
          <w:rFonts w:ascii="Times New Roman" w:hAnsi="Times New Roman" w:cs="Times New Roman"/>
          <w:i w:val="0"/>
          <w:iCs w:val="0"/>
          <w:color w:val="auto"/>
          <w:sz w:val="26"/>
          <w:szCs w:val="26"/>
        </w:rPr>
        <w:t>nhật</w:t>
      </w:r>
      <w:proofErr w:type="spellEnd"/>
      <w:r w:rsidRPr="00FD616F">
        <w:rPr>
          <w:rFonts w:ascii="Times New Roman" w:hAnsi="Times New Roman" w:cs="Times New Roman"/>
          <w:i w:val="0"/>
          <w:iCs w:val="0"/>
          <w:color w:val="auto"/>
          <w:sz w:val="26"/>
          <w:szCs w:val="26"/>
        </w:rPr>
        <w:t xml:space="preserve"> 1 </w:t>
      </w:r>
      <w:proofErr w:type="spellStart"/>
      <w:r w:rsidRPr="00FD616F">
        <w:rPr>
          <w:rFonts w:ascii="Times New Roman" w:hAnsi="Times New Roman" w:cs="Times New Roman"/>
          <w:i w:val="0"/>
          <w:iCs w:val="0"/>
          <w:color w:val="auto"/>
          <w:sz w:val="26"/>
          <w:szCs w:val="26"/>
        </w:rPr>
        <w:t>tuổi</w:t>
      </w:r>
      <w:proofErr w:type="spellEnd"/>
      <w:r w:rsidRPr="00FD616F">
        <w:rPr>
          <w:rFonts w:ascii="Times New Roman" w:hAnsi="Times New Roman" w:cs="Times New Roman"/>
          <w:i w:val="0"/>
          <w:iCs w:val="0"/>
          <w:color w:val="auto"/>
          <w:sz w:val="26"/>
          <w:szCs w:val="26"/>
        </w:rPr>
        <w:t xml:space="preserve"> CLB </w:t>
      </w:r>
      <w:proofErr w:type="spellStart"/>
      <w:r w:rsidRPr="00FD616F">
        <w:rPr>
          <w:rFonts w:ascii="Times New Roman" w:hAnsi="Times New Roman" w:cs="Times New Roman"/>
          <w:i w:val="0"/>
          <w:iCs w:val="0"/>
          <w:color w:val="auto"/>
          <w:sz w:val="26"/>
          <w:szCs w:val="26"/>
        </w:rPr>
        <w:t>Hỗ</w:t>
      </w:r>
      <w:proofErr w:type="spellEnd"/>
      <w:r w:rsidRPr="00FD616F">
        <w:rPr>
          <w:rFonts w:ascii="Times New Roman" w:hAnsi="Times New Roman" w:cs="Times New Roman"/>
          <w:i w:val="0"/>
          <w:iCs w:val="0"/>
          <w:color w:val="auto"/>
          <w:sz w:val="26"/>
          <w:szCs w:val="26"/>
        </w:rPr>
        <w:t xml:space="preserve"> </w:t>
      </w:r>
      <w:proofErr w:type="spellStart"/>
      <w:r w:rsidRPr="00FD616F">
        <w:rPr>
          <w:rFonts w:ascii="Times New Roman" w:hAnsi="Times New Roman" w:cs="Times New Roman"/>
          <w:i w:val="0"/>
          <w:iCs w:val="0"/>
          <w:color w:val="auto"/>
          <w:sz w:val="26"/>
          <w:szCs w:val="26"/>
        </w:rPr>
        <w:t>trợ</w:t>
      </w:r>
      <w:proofErr w:type="spellEnd"/>
      <w:r w:rsidRPr="00FD616F">
        <w:rPr>
          <w:rFonts w:ascii="Times New Roman" w:hAnsi="Times New Roman" w:cs="Times New Roman"/>
          <w:i w:val="0"/>
          <w:iCs w:val="0"/>
          <w:color w:val="auto"/>
          <w:sz w:val="26"/>
          <w:szCs w:val="26"/>
        </w:rPr>
        <w:t xml:space="preserve"> </w:t>
      </w:r>
      <w:proofErr w:type="spellStart"/>
      <w:r w:rsidRPr="00FD616F">
        <w:rPr>
          <w:rFonts w:ascii="Times New Roman" w:hAnsi="Times New Roman" w:cs="Times New Roman"/>
          <w:i w:val="0"/>
          <w:iCs w:val="0"/>
          <w:color w:val="auto"/>
          <w:sz w:val="26"/>
          <w:szCs w:val="26"/>
        </w:rPr>
        <w:t>Lập</w:t>
      </w:r>
      <w:proofErr w:type="spellEnd"/>
      <w:r w:rsidRPr="00FD616F">
        <w:rPr>
          <w:rFonts w:ascii="Times New Roman" w:hAnsi="Times New Roman" w:cs="Times New Roman"/>
          <w:i w:val="0"/>
          <w:iCs w:val="0"/>
          <w:color w:val="auto"/>
          <w:sz w:val="26"/>
          <w:szCs w:val="26"/>
        </w:rPr>
        <w:t xml:space="preserve"> </w:t>
      </w:r>
      <w:proofErr w:type="spellStart"/>
      <w:r w:rsidRPr="00FD616F">
        <w:rPr>
          <w:rFonts w:ascii="Times New Roman" w:hAnsi="Times New Roman" w:cs="Times New Roman"/>
          <w:i w:val="0"/>
          <w:iCs w:val="0"/>
          <w:color w:val="auto"/>
          <w:sz w:val="26"/>
          <w:szCs w:val="26"/>
        </w:rPr>
        <w:t>trình</w:t>
      </w:r>
      <w:proofErr w:type="spellEnd"/>
    </w:p>
    <w:p w:rsidR="00FD616F" w:rsidRPr="00FD616F" w:rsidRDefault="00FD616F" w:rsidP="00FD616F">
      <w:pPr>
        <w:pStyle w:val="NormalWeb"/>
        <w:shd w:val="clear" w:color="auto" w:fill="FFFFFF"/>
        <w:spacing w:before="0" w:beforeAutospacing="0"/>
        <w:jc w:val="both"/>
        <w:rPr>
          <w:sz w:val="22"/>
          <w:szCs w:val="22"/>
        </w:rPr>
      </w:pPr>
      <w:r w:rsidRPr="00FD616F">
        <w:rPr>
          <w:sz w:val="22"/>
          <w:szCs w:val="22"/>
        </w:rPr>
        <w:t>Hôm nay là một ngày đặc biệt! CLB Hỗ trợ Lập trình chính thức tròn 1 năm hoạt động. Đánh dấu cột mốc quan trọng này, chúng ta không chỉ kỷ niệm một năm đầy ấn tượng mà còn nhìn lại một hành trình đầy nhiệt huyết và thành tựu.</w:t>
      </w:r>
    </w:p>
    <w:p w:rsidR="00FD616F" w:rsidRPr="00FD616F" w:rsidRDefault="00FD616F" w:rsidP="00FD616F">
      <w:pPr>
        <w:pStyle w:val="NormalWeb"/>
        <w:shd w:val="clear" w:color="auto" w:fill="FFFFFF"/>
        <w:spacing w:before="0" w:beforeAutospacing="0"/>
        <w:jc w:val="both"/>
        <w:rPr>
          <w:sz w:val="22"/>
          <w:szCs w:val="22"/>
        </w:rPr>
      </w:pPr>
      <w:r w:rsidRPr="00FD616F">
        <w:rPr>
          <w:sz w:val="22"/>
          <w:szCs w:val="22"/>
        </w:rPr>
        <w:t>Một năm qua, CLB đã chứng kiến sự phát triển vượt bậc, từ những ngày đầu thành lập với sự đồng lòng của Ban Chủ nhiệm và các thành viên, đến việc trở thành một cộng đồng sôi nổi, nơi tụ hội của những người đam mê lập trình. CLB đã trở thành ngôi nhà chung, nơi trí thức, sự sáng tạo và năng lượng dồi dào được phát huy mạnh mẽ.</w:t>
      </w:r>
    </w:p>
    <w:p w:rsidR="00FD616F" w:rsidRPr="00FD616F" w:rsidRDefault="00FD616F" w:rsidP="00FD616F">
      <w:pPr>
        <w:pStyle w:val="NormalWeb"/>
        <w:shd w:val="clear" w:color="auto" w:fill="FFFFFF"/>
        <w:spacing w:before="0" w:beforeAutospacing="0"/>
        <w:jc w:val="both"/>
        <w:rPr>
          <w:sz w:val="22"/>
          <w:szCs w:val="22"/>
        </w:rPr>
      </w:pPr>
      <w:r w:rsidRPr="00FD616F">
        <w:rPr>
          <w:sz w:val="22"/>
          <w:szCs w:val="22"/>
        </w:rPr>
        <w:t>Chúng tôi xin gửi lời cảm ơn chân thành đến Nhà trường, Đoàn Thanh niên, Hội Sinh viên và các Thầy Cô khoa Công nghệ thông tin, những người đã đồng hành và hỗ trợ CLB trong suốt thời gian qua. Sự tin tưởng và giúp đỡ của các bạn là động lực lớn để chúng tôi không ngừng phát triển và đạt được những thành công đáng tự hào.</w:t>
      </w:r>
    </w:p>
    <w:p w:rsidR="00FD616F" w:rsidRPr="00FD616F" w:rsidRDefault="00FD616F" w:rsidP="00FD616F">
      <w:pPr>
        <w:pStyle w:val="NormalWeb"/>
        <w:shd w:val="clear" w:color="auto" w:fill="FFFFFF"/>
        <w:spacing w:before="0" w:beforeAutospacing="0"/>
        <w:jc w:val="both"/>
        <w:rPr>
          <w:sz w:val="22"/>
          <w:szCs w:val="22"/>
        </w:rPr>
      </w:pPr>
      <w:r w:rsidRPr="00FD616F">
        <w:rPr>
          <w:sz w:val="22"/>
          <w:szCs w:val="22"/>
        </w:rPr>
        <w:t>Nhìn về phía trước, chúng ta đang đứng trước một hành trình mới đầy hứa hẹn. Chúc các thế hệ hiện tại và tương lai của CLB Hỗ trợ Lập trình luôn giữ vững đam mê, nhiệt huyết, và không ngừng học hỏi, đóng góp để CLB ngày càng phát triển và tiến xa hơn.</w:t>
      </w:r>
    </w:p>
    <w:p w:rsidR="00FD616F" w:rsidRPr="00FD616F" w:rsidRDefault="00FD616F" w:rsidP="00FD616F">
      <w:pPr>
        <w:pStyle w:val="NormalWeb"/>
        <w:shd w:val="clear" w:color="auto" w:fill="FFFFFF"/>
        <w:spacing w:before="0" w:beforeAutospacing="0"/>
        <w:jc w:val="both"/>
        <w:rPr>
          <w:sz w:val="22"/>
          <w:szCs w:val="22"/>
        </w:rPr>
      </w:pPr>
      <w:r w:rsidRPr="00FD616F">
        <w:rPr>
          <w:b/>
          <w:bCs/>
          <w:sz w:val="22"/>
          <w:szCs w:val="22"/>
        </w:rPr>
        <w:t>Chúc mừng sinh nhật CLB Hỗ trợ Lập trình!</w:t>
      </w:r>
    </w:p>
    <w:p w:rsidR="00FD616F" w:rsidRPr="00FD616F" w:rsidRDefault="00FD616F" w:rsidP="00FD616F">
      <w:pPr>
        <w:pStyle w:val="NormalWeb"/>
        <w:shd w:val="clear" w:color="auto" w:fill="FFFFFF"/>
        <w:spacing w:before="0" w:beforeAutospacing="0"/>
        <w:jc w:val="both"/>
        <w:rPr>
          <w:sz w:val="22"/>
          <w:szCs w:val="22"/>
        </w:rPr>
      </w:pPr>
      <w:r w:rsidRPr="00FD616F">
        <w:rPr>
          <w:i/>
          <w:iCs/>
          <w:sz w:val="22"/>
          <w:szCs w:val="22"/>
        </w:rPr>
        <w:t>| 19/08/2023 - 19/08/2024 |</w:t>
      </w:r>
    </w:p>
    <w:p w:rsidR="00FD616F" w:rsidRPr="00FD616F" w:rsidRDefault="00FD616F" w:rsidP="00FD616F">
      <w:pPr>
        <w:shd w:val="clear" w:color="auto" w:fill="FFFFFF"/>
        <w:rPr>
          <w:rFonts w:ascii="Times New Roman" w:hAnsi="Times New Roman" w:cs="Times New Roman"/>
          <w:color w:val="192335"/>
        </w:rPr>
      </w:pPr>
    </w:p>
    <w:p w:rsidR="008B434B" w:rsidRPr="00BB3CEB" w:rsidRDefault="008B434B" w:rsidP="00FD616F">
      <w:pPr>
        <w:pStyle w:val="Heading3"/>
        <w:spacing w:before="0"/>
        <w:jc w:val="center"/>
        <w:rPr>
          <w:rFonts w:ascii="Times New Roman" w:hAnsi="Times New Roman" w:cs="Times New Roman"/>
        </w:rPr>
      </w:pPr>
    </w:p>
    <w:sectPr w:rsidR="008B434B" w:rsidRPr="00BB3CEB" w:rsidSect="00BB3CE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9141606">
    <w:abstractNumId w:val="8"/>
  </w:num>
  <w:num w:numId="2" w16cid:durableId="570627481">
    <w:abstractNumId w:val="6"/>
  </w:num>
  <w:num w:numId="3" w16cid:durableId="1778909304">
    <w:abstractNumId w:val="5"/>
  </w:num>
  <w:num w:numId="4" w16cid:durableId="1058169258">
    <w:abstractNumId w:val="4"/>
  </w:num>
  <w:num w:numId="5" w16cid:durableId="1716731588">
    <w:abstractNumId w:val="7"/>
  </w:num>
  <w:num w:numId="6" w16cid:durableId="1356466023">
    <w:abstractNumId w:val="3"/>
  </w:num>
  <w:num w:numId="7" w16cid:durableId="712845187">
    <w:abstractNumId w:val="2"/>
  </w:num>
  <w:num w:numId="8" w16cid:durableId="2053192480">
    <w:abstractNumId w:val="1"/>
  </w:num>
  <w:num w:numId="9" w16cid:durableId="1880624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646B3"/>
    <w:rsid w:val="006808A8"/>
    <w:rsid w:val="008B434B"/>
    <w:rsid w:val="00950B92"/>
    <w:rsid w:val="00AA1D8D"/>
    <w:rsid w:val="00B47730"/>
    <w:rsid w:val="00BB3CEB"/>
    <w:rsid w:val="00CB0664"/>
    <w:rsid w:val="00FC693F"/>
    <w:rsid w:val="00FD61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B6342D"/>
  <w14:defaultImageDpi w14:val="300"/>
  <w15:docId w15:val="{8B35099D-4048-A34C-B969-E054BC300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FD616F"/>
    <w:pPr>
      <w:spacing w:before="100" w:beforeAutospacing="1" w:after="100" w:afterAutospacing="1" w:line="240" w:lineRule="auto"/>
    </w:pPr>
    <w:rPr>
      <w:rFonts w:ascii="Times New Roman" w:eastAsia="Times New Roman" w:hAnsi="Times New Roman" w:cs="Times New Roman"/>
      <w:sz w:val="24"/>
      <w:szCs w:val="24"/>
      <w:lang w:val="en-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551058">
      <w:bodyDiv w:val="1"/>
      <w:marLeft w:val="0"/>
      <w:marRight w:val="0"/>
      <w:marTop w:val="0"/>
      <w:marBottom w:val="0"/>
      <w:divBdr>
        <w:top w:val="none" w:sz="0" w:space="0" w:color="auto"/>
        <w:left w:val="none" w:sz="0" w:space="0" w:color="auto"/>
        <w:bottom w:val="none" w:sz="0" w:space="0" w:color="auto"/>
        <w:right w:val="none" w:sz="0" w:space="0" w:color="auto"/>
      </w:divBdr>
      <w:divsChild>
        <w:div w:id="270816783">
          <w:marLeft w:val="0"/>
          <w:marRight w:val="0"/>
          <w:marTop w:val="0"/>
          <w:marBottom w:val="960"/>
          <w:divBdr>
            <w:top w:val="none" w:sz="0" w:space="0" w:color="auto"/>
            <w:left w:val="none" w:sz="0" w:space="0" w:color="auto"/>
            <w:bottom w:val="none" w:sz="0" w:space="0" w:color="auto"/>
            <w:right w:val="none" w:sz="0" w:space="0" w:color="auto"/>
          </w:divBdr>
        </w:div>
      </w:divsChild>
    </w:div>
    <w:div w:id="482703372">
      <w:bodyDiv w:val="1"/>
      <w:marLeft w:val="0"/>
      <w:marRight w:val="0"/>
      <w:marTop w:val="0"/>
      <w:marBottom w:val="0"/>
      <w:divBdr>
        <w:top w:val="none" w:sz="0" w:space="0" w:color="auto"/>
        <w:left w:val="none" w:sz="0" w:space="0" w:color="auto"/>
        <w:bottom w:val="none" w:sz="0" w:space="0" w:color="auto"/>
        <w:right w:val="none" w:sz="0" w:space="0" w:color="auto"/>
      </w:divBdr>
      <w:divsChild>
        <w:div w:id="1879471229">
          <w:marLeft w:val="0"/>
          <w:marRight w:val="0"/>
          <w:marTop w:val="0"/>
          <w:marBottom w:val="960"/>
          <w:divBdr>
            <w:top w:val="none" w:sz="0" w:space="0" w:color="auto"/>
            <w:left w:val="none" w:sz="0" w:space="0" w:color="auto"/>
            <w:bottom w:val="none" w:sz="0" w:space="0" w:color="auto"/>
            <w:right w:val="none" w:sz="0" w:space="0" w:color="auto"/>
          </w:divBdr>
        </w:div>
      </w:divsChild>
    </w:div>
    <w:div w:id="1384718712">
      <w:bodyDiv w:val="1"/>
      <w:marLeft w:val="0"/>
      <w:marRight w:val="0"/>
      <w:marTop w:val="0"/>
      <w:marBottom w:val="0"/>
      <w:divBdr>
        <w:top w:val="none" w:sz="0" w:space="0" w:color="auto"/>
        <w:left w:val="none" w:sz="0" w:space="0" w:color="auto"/>
        <w:bottom w:val="none" w:sz="0" w:space="0" w:color="auto"/>
        <w:right w:val="none" w:sz="0" w:space="0" w:color="auto"/>
      </w:divBdr>
      <w:divsChild>
        <w:div w:id="317541387">
          <w:marLeft w:val="0"/>
          <w:marRight w:val="0"/>
          <w:marTop w:val="0"/>
          <w:marBottom w:val="960"/>
          <w:divBdr>
            <w:top w:val="none" w:sz="0" w:space="0" w:color="auto"/>
            <w:left w:val="none" w:sz="0" w:space="0" w:color="auto"/>
            <w:bottom w:val="none" w:sz="0" w:space="0" w:color="auto"/>
            <w:right w:val="none" w:sz="0" w:space="0" w:color="auto"/>
          </w:divBdr>
        </w:div>
        <w:div w:id="1873683974">
          <w:marLeft w:val="0"/>
          <w:marRight w:val="0"/>
          <w:marTop w:val="0"/>
          <w:marBottom w:val="0"/>
          <w:divBdr>
            <w:top w:val="none" w:sz="0" w:space="0" w:color="auto"/>
            <w:left w:val="none" w:sz="0" w:space="0" w:color="auto"/>
            <w:bottom w:val="none" w:sz="0" w:space="0" w:color="auto"/>
            <w:right w:val="none" w:sz="0" w:space="0" w:color="auto"/>
          </w:divBdr>
        </w:div>
      </w:divsChild>
    </w:div>
    <w:div w:id="1513183335">
      <w:bodyDiv w:val="1"/>
      <w:marLeft w:val="0"/>
      <w:marRight w:val="0"/>
      <w:marTop w:val="0"/>
      <w:marBottom w:val="0"/>
      <w:divBdr>
        <w:top w:val="none" w:sz="0" w:space="0" w:color="auto"/>
        <w:left w:val="none" w:sz="0" w:space="0" w:color="auto"/>
        <w:bottom w:val="none" w:sz="0" w:space="0" w:color="auto"/>
        <w:right w:val="none" w:sz="0" w:space="0" w:color="auto"/>
      </w:divBdr>
      <w:divsChild>
        <w:div w:id="323054008">
          <w:marLeft w:val="0"/>
          <w:marRight w:val="0"/>
          <w:marTop w:val="0"/>
          <w:marBottom w:val="0"/>
          <w:divBdr>
            <w:top w:val="none" w:sz="0" w:space="0" w:color="auto"/>
            <w:left w:val="none" w:sz="0" w:space="0" w:color="auto"/>
            <w:bottom w:val="none" w:sz="0" w:space="0" w:color="auto"/>
            <w:right w:val="none" w:sz="0" w:space="0" w:color="auto"/>
          </w:divBdr>
          <w:divsChild>
            <w:div w:id="98188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Ngô Quang Trường</cp:lastModifiedBy>
  <cp:revision>4</cp:revision>
  <cp:lastPrinted>2024-08-21T12:36:00Z</cp:lastPrinted>
  <dcterms:created xsi:type="dcterms:W3CDTF">2024-08-20T16:57:00Z</dcterms:created>
  <dcterms:modified xsi:type="dcterms:W3CDTF">2024-08-21T12:36:00Z</dcterms:modified>
  <cp:category/>
</cp:coreProperties>
</file>